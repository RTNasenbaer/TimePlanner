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Training Plan Template</w:t>
      </w:r>
    </w:p>
    <w:p>
      <w:pPr>
        <w:pStyle w:val="Heading1"/>
      </w:pPr>
      <w:r>
        <w:t>General Information</w:t>
      </w:r>
    </w:p>
    <w:p>
      <w:r>
        <w:rPr>
          <w:b/>
        </w:rPr>
        <w:t xml:space="preserve">Theme: </w:t>
      </w:r>
      <w:r>
        <w:t>{{theme}}</w:t>
      </w:r>
    </w:p>
    <w:p>
      <w:r>
        <w:rPr>
          <w:b/>
        </w:rPr>
        <w:t xml:space="preserve">Trainer: </w:t>
      </w:r>
      <w:r>
        <w:t>{{name}}</w:t>
      </w:r>
    </w:p>
    <w:p>
      <w:r>
        <w:rPr>
          <w:b/>
        </w:rPr>
        <w:t xml:space="preserve">Number of Players: </w:t>
      </w:r>
      <w:r>
        <w:t>{{playNumber}}</w:t>
      </w:r>
    </w:p>
    <w:p>
      <w:r>
        <w:rPr>
          <w:b/>
        </w:rPr>
        <w:t xml:space="preserve">Total Duration: </w:t>
      </w:r>
      <w:r>
        <w:t>{{time}}</w:t>
      </w:r>
    </w:p>
    <w:p>
      <w:r>
        <w:rPr>
          <w:b/>
        </w:rPr>
        <w:t xml:space="preserve">Requirements: </w:t>
      </w:r>
      <w:r>
        <w:t>{{requirements}}</w:t>
      </w:r>
    </w:p>
    <w:p>
      <w:r>
        <w:rPr>
          <w:b/>
        </w:rPr>
        <w:t xml:space="preserve">Team: </w:t>
      </w:r>
      <w:r>
        <w:t>{{team}}</w:t>
      </w:r>
    </w:p>
    <w:p>
      <w:r>
        <w:rPr>
          <w:b/>
        </w:rPr>
        <w:t xml:space="preserve">Tools needed: </w:t>
      </w:r>
      <w:r>
        <w:t>{{tools}}</w:t>
      </w:r>
    </w:p>
    <w:p>
      <w:pPr>
        <w:pStyle w:val="Heading1"/>
      </w:pPr>
      <w:r>
        <w:t>Training Sections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Time Slot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Goal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Organisation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Explanation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Tools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